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Project Scope Document</w:t>
      </w:r>
    </w:p>
    <w:p>
      <w:pPr>
        <w:pStyle w:val="Heading2"/>
      </w:pPr>
      <w:r>
        <w:t>Project Title: JobKhujibd – A Job Portal for Bangladesh</w:t>
      </w:r>
    </w:p>
    <w:p>
      <w:pPr>
        <w:pStyle w:val="Heading2"/>
      </w:pPr>
      <w:r>
        <w:t>🎯 Project Objective:</w:t>
      </w:r>
    </w:p>
    <w:p>
      <w:r>
        <w:t>To develop a comprehensive job portal dedicated to the Bangladeshi job market, where job seekers can find suitable jobs and employers can post job opportunities. The system will facilitate job applications, employer branding, and admin control to maintain platform integrity.</w:t>
      </w:r>
    </w:p>
    <w:p>
      <w:pPr>
        <w:pStyle w:val="Heading2"/>
      </w:pPr>
      <w:r>
        <w:t>🛠️ Technology Stack:</w:t>
      </w:r>
    </w:p>
    <w:p>
      <w:r>
        <w:t>- Frontend: Angular 19 (TypeScript, HTML, SCSS)</w:t>
        <w:br/>
        <w:t>- Backend: Spring Boot (Java)</w:t>
        <w:br/>
        <w:t>- Database: PostgreSQL</w:t>
        <w:br/>
        <w:t>- Authentication: JWT-based Authentication System</w:t>
        <w:br/>
        <w:t>- Build Tool: Maven</w:t>
        <w:br/>
        <w:t>- API Communication: RESTful APIs (JSON)</w:t>
      </w:r>
    </w:p>
    <w:p>
      <w:pPr>
        <w:pStyle w:val="Heading2"/>
      </w:pPr>
      <w:r>
        <w:t>👥 User Roles:</w:t>
      </w:r>
    </w:p>
    <w:p>
      <w:r>
        <w:t>1. Admin</w:t>
        <w:br/>
        <w:t>2. Job Seeker</w:t>
        <w:br/>
        <w:t>3. Employer</w:t>
      </w:r>
    </w:p>
    <w:p>
      <w:pPr>
        <w:pStyle w:val="Heading2"/>
      </w:pPr>
      <w:r>
        <w:t>🔑 Core Features:</w:t>
      </w:r>
    </w:p>
    <w:p>
      <w:pPr>
        <w:pStyle w:val="Heading3"/>
      </w:pPr>
      <w:r>
        <w:t>• Authentication &amp; Authorization</w:t>
      </w:r>
    </w:p>
    <w:p>
      <w:pPr>
        <w:pStyle w:val="ListBullet"/>
      </w:pPr>
      <w:r>
        <w:t>- User registration with role selection (Job Seeker / Employer)</w:t>
      </w:r>
    </w:p>
    <w:p>
      <w:pPr>
        <w:pStyle w:val="ListBullet"/>
      </w:pPr>
      <w:r>
        <w:t>- Secure login using JWT</w:t>
      </w:r>
    </w:p>
    <w:p>
      <w:pPr>
        <w:pStyle w:val="ListBullet"/>
      </w:pPr>
      <w:r>
        <w:t>- Role-based route access (Guarded in Angular)</w:t>
      </w:r>
    </w:p>
    <w:p>
      <w:pPr>
        <w:pStyle w:val="Heading3"/>
      </w:pPr>
      <w:r>
        <w:t>• Job Seeker Features</w:t>
      </w:r>
    </w:p>
    <w:p>
      <w:pPr>
        <w:pStyle w:val="ListBullet"/>
      </w:pPr>
      <w:r>
        <w:t>- Complete profile with resume, education, experience, skills</w:t>
      </w:r>
    </w:p>
    <w:p>
      <w:pPr>
        <w:pStyle w:val="ListBullet"/>
      </w:pPr>
      <w:r>
        <w:t>- Browse, search, and filter job listings</w:t>
      </w:r>
    </w:p>
    <w:p>
      <w:pPr>
        <w:pStyle w:val="ListBullet"/>
      </w:pPr>
      <w:r>
        <w:t>- Apply for jobs directly</w:t>
      </w:r>
    </w:p>
    <w:p>
      <w:pPr>
        <w:pStyle w:val="ListBullet"/>
      </w:pPr>
      <w:r>
        <w:t>- View and manage application history</w:t>
      </w:r>
    </w:p>
    <w:p>
      <w:pPr>
        <w:pStyle w:val="ListBullet"/>
      </w:pPr>
      <w:r>
        <w:t>- Save jobs to favorites list</w:t>
      </w:r>
    </w:p>
    <w:p>
      <w:pPr>
        <w:pStyle w:val="Heading3"/>
      </w:pPr>
      <w:r>
        <w:t>• Employer Features</w:t>
      </w:r>
    </w:p>
    <w:p>
      <w:pPr>
        <w:pStyle w:val="ListBullet"/>
      </w:pPr>
      <w:r>
        <w:t>- Company profile setup</w:t>
      </w:r>
    </w:p>
    <w:p>
      <w:pPr>
        <w:pStyle w:val="ListBullet"/>
      </w:pPr>
      <w:r>
        <w:t>- Post, update, and delete job listings</w:t>
      </w:r>
    </w:p>
    <w:p>
      <w:pPr>
        <w:pStyle w:val="ListBullet"/>
      </w:pPr>
      <w:r>
        <w:t>- View applications for their posted jobs</w:t>
      </w:r>
    </w:p>
    <w:p>
      <w:pPr>
        <w:pStyle w:val="ListBullet"/>
      </w:pPr>
      <w:r>
        <w:t>- Shortlist candidates</w:t>
      </w:r>
    </w:p>
    <w:p>
      <w:pPr>
        <w:pStyle w:val="ListBullet"/>
      </w:pPr>
      <w:r>
        <w:t>- View applicants’ resumes</w:t>
      </w:r>
    </w:p>
    <w:p>
      <w:pPr>
        <w:pStyle w:val="Heading3"/>
      </w:pPr>
      <w:r>
        <w:t>• Admin Features</w:t>
      </w:r>
    </w:p>
    <w:p>
      <w:pPr>
        <w:pStyle w:val="ListBullet"/>
      </w:pPr>
      <w:r>
        <w:t>- Manage all users and their roles</w:t>
      </w:r>
    </w:p>
    <w:p>
      <w:pPr>
        <w:pStyle w:val="ListBullet"/>
      </w:pPr>
      <w:r>
        <w:t>- Approve/reject job postings or user registrations (optional)</w:t>
      </w:r>
    </w:p>
    <w:p>
      <w:pPr>
        <w:pStyle w:val="ListBullet"/>
      </w:pPr>
      <w:r>
        <w:t>- Delete reported job posts or block users</w:t>
      </w:r>
    </w:p>
    <w:p>
      <w:pPr>
        <w:pStyle w:val="ListBullet"/>
      </w:pPr>
      <w:r>
        <w:t>- View dashboard with total jobs, users, companies, applications</w:t>
      </w:r>
    </w:p>
    <w:p>
      <w:pPr>
        <w:pStyle w:val="Heading3"/>
      </w:pPr>
      <w:r>
        <w:t>• Job Listings</w:t>
      </w:r>
    </w:p>
    <w:p>
      <w:pPr>
        <w:pStyle w:val="ListBullet"/>
      </w:pPr>
      <w:r>
        <w:t>- Paginated and searchable listings</w:t>
      </w:r>
    </w:p>
    <w:p>
      <w:pPr>
        <w:pStyle w:val="ListBullet"/>
      </w:pPr>
      <w:r>
        <w:t>- Filter by location, category, salary, company</w:t>
      </w:r>
    </w:p>
    <w:p>
      <w:pPr>
        <w:pStyle w:val="ListBullet"/>
      </w:pPr>
      <w:r>
        <w:t>- Job detail page with full description and “Apply” button</w:t>
      </w:r>
    </w:p>
    <w:p>
      <w:pPr>
        <w:pStyle w:val="Heading3"/>
      </w:pPr>
      <w:r>
        <w:t>• Company Details Page</w:t>
      </w:r>
    </w:p>
    <w:p>
      <w:pPr>
        <w:pStyle w:val="ListBullet"/>
      </w:pPr>
      <w:r>
        <w:t>- Clicking company logo or name shows dedicated company profile</w:t>
      </w:r>
    </w:p>
    <w:p>
      <w:pPr>
        <w:pStyle w:val="ListBullet"/>
      </w:pPr>
      <w:r>
        <w:t>- List of all jobs posted by that company</w:t>
      </w:r>
    </w:p>
    <w:p>
      <w:pPr>
        <w:pStyle w:val="ListBullet"/>
      </w:pPr>
      <w:r>
        <w:t>- Apply Online button links to application form</w:t>
      </w:r>
    </w:p>
    <w:p>
      <w:pPr>
        <w:pStyle w:val="Heading3"/>
      </w:pPr>
      <w:r>
        <w:t>• Virtual Jobs Section</w:t>
      </w:r>
    </w:p>
    <w:p>
      <w:pPr>
        <w:pStyle w:val="ListBullet"/>
      </w:pPr>
      <w:r>
        <w:t>- Special section for freelance/remote jobs</w:t>
      </w:r>
    </w:p>
    <w:p>
      <w:pPr>
        <w:pStyle w:val="ListBullet"/>
      </w:pPr>
      <w:r>
        <w:t>- "Remote" badge for virtual jobs</w:t>
      </w:r>
    </w:p>
    <w:p>
      <w:pPr>
        <w:pStyle w:val="ListBullet"/>
      </w:pPr>
      <w:r>
        <w:t>- Filter for “remote only” jobs</w:t>
      </w:r>
    </w:p>
    <w:p>
      <w:pPr>
        <w:pStyle w:val="Heading2"/>
      </w:pPr>
      <w:r>
        <w:t>🧱 Database Overview (Main Entities):</w:t>
      </w:r>
    </w:p>
    <w:p>
      <w:r>
        <w:t>- Users (id, name, email, password, role, created_at)</w:t>
        <w:br/>
        <w:t>- Companies (id, name, email, address, logo_url)</w:t>
        <w:br/>
        <w:t>- Jobs (id, title, description, location, salary, company_id, posted_at, is_remote)</w:t>
        <w:br/>
        <w:t>- Applications (id, user_id, job_id, resume_url, applied_at)</w:t>
        <w:br/>
        <w:t>- Categories (id, name)</w:t>
        <w:br/>
        <w:t>- JobCategory (job_id, category_id) – optional many-to-many</w:t>
      </w:r>
    </w:p>
    <w:p>
      <w:pPr>
        <w:pStyle w:val="Heading2"/>
      </w:pPr>
      <w:r>
        <w:t>📈 Future Enhancements:</w:t>
      </w:r>
    </w:p>
    <w:p>
      <w:r>
        <w:t>- Email notifications (job alerts, application updates)</w:t>
        <w:br/>
        <w:t>- Resume builder tool</w:t>
        <w:br/>
        <w:t>- AI-based job recommendations</w:t>
        <w:br/>
        <w:t>- Subscription-based premium listings</w:t>
        <w:br/>
        <w:t>- Admin analytics with charts and stats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